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ngram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tfidf_sum</w:t>
            </w:r>
          </w:p>
        </w:tc>
        <w:tc>
          <w:tcPr>
            <w:tcW w:type="dxa" w:w="2160"/>
          </w:tcPr>
          <w:p>
            <w:r>
              <w:t>tfidf_per_occurrence</w:t>
            </w:r>
          </w:p>
        </w:tc>
      </w:tr>
      <w:tr>
        <w:tc>
          <w:tcPr>
            <w:tcW w:type="dxa" w:w="2160"/>
          </w:tcPr>
          <w:p>
            <w:r>
              <w:t>none their business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14.14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</w:tr>
      <w:tr>
        <w:tc>
          <w:tcPr>
            <w:tcW w:type="dxa" w:w="2160"/>
          </w:tcPr>
          <w:p>
            <w:r>
              <w:t>physical health issue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9.43</w:t>
            </w:r>
          </w:p>
        </w:tc>
        <w:tc>
          <w:tcPr>
            <w:tcW w:type="dxa" w:w="2160"/>
          </w:tcPr>
          <w:p>
            <w:r>
              <w:t>0.86</w:t>
            </w:r>
          </w:p>
        </w:tc>
      </w:tr>
      <w:tr>
        <w:tc>
          <w:tcPr>
            <w:tcW w:type="dxa" w:w="2160"/>
          </w:tcPr>
          <w:p>
            <w:r>
              <w:t>chances getting job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6.59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</w:tr>
      <w:tr>
        <w:tc>
          <w:tcPr>
            <w:tcW w:type="dxa" w:w="2160"/>
          </w:tcPr>
          <w:p>
            <w:r>
              <w:t>not getting job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3.78</w:t>
            </w:r>
          </w:p>
        </w:tc>
        <w:tc>
          <w:tcPr>
            <w:tcW w:type="dxa" w:w="2160"/>
          </w:tcPr>
          <w:p>
            <w:r>
              <w:t>0.54</w:t>
            </w:r>
          </w:p>
        </w:tc>
      </w:tr>
      <w:tr>
        <w:tc>
          <w:tcPr>
            <w:tcW w:type="dxa" w:w="2160"/>
          </w:tcPr>
          <w:p>
            <w:r>
              <w:t>should not be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their business unless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3.81</w:t>
            </w:r>
          </w:p>
        </w:tc>
        <w:tc>
          <w:tcPr>
            <w:tcW w:type="dxa" w:w="2160"/>
          </w:tcPr>
          <w:p>
            <w:r>
              <w:t>0.76</w:t>
            </w:r>
          </w:p>
        </w:tc>
      </w:tr>
      <w:tr>
        <w:tc>
          <w:tcPr>
            <w:tcW w:type="dxa" w:w="2160"/>
          </w:tcPr>
          <w:p>
            <w:r>
              <w:t>physical health issues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4.38</w:t>
            </w:r>
          </w:p>
        </w:tc>
        <w:tc>
          <w:tcPr>
            <w:tcW w:type="dxa" w:w="2160"/>
          </w:tcPr>
          <w:p>
            <w:r>
              <w:t>0.88</w:t>
            </w:r>
          </w:p>
        </w:tc>
      </w:tr>
      <w:tr>
        <w:tc>
          <w:tcPr>
            <w:tcW w:type="dxa" w:w="2160"/>
          </w:tcPr>
          <w:p>
            <w:r>
              <w:t>not their business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4.41</w:t>
            </w:r>
          </w:p>
        </w:tc>
        <w:tc>
          <w:tcPr>
            <w:tcW w:type="dxa" w:w="2160"/>
          </w:tcPr>
          <w:p>
            <w:r>
              <w:t>0.88</w:t>
            </w:r>
          </w:p>
        </w:tc>
      </w:tr>
      <w:tr>
        <w:tc>
          <w:tcPr>
            <w:tcW w:type="dxa" w:w="2160"/>
          </w:tcPr>
          <w:p>
            <w:r>
              <w:t>risk not getting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2.76</w:t>
            </w:r>
          </w:p>
        </w:tc>
        <w:tc>
          <w:tcPr>
            <w:tcW w:type="dxa" w:w="2160"/>
          </w:tcPr>
          <w:p>
            <w:r>
              <w:t>0.69</w:t>
            </w:r>
          </w:p>
        </w:tc>
      </w:tr>
      <w:tr>
        <w:tc>
          <w:tcPr>
            <w:tcW w:type="dxa" w:w="2160"/>
          </w:tcPr>
          <w:p>
            <w:r>
              <w:t>not get job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fear not getting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2.38</w:t>
            </w:r>
          </w:p>
        </w:tc>
        <w:tc>
          <w:tcPr>
            <w:tcW w:type="dxa" w:w="2160"/>
          </w:tcPr>
          <w:p>
            <w:r>
              <w:t>0.6</w:t>
            </w:r>
          </w:p>
        </w:tc>
      </w:tr>
      <w:tr>
        <w:tc>
          <w:tcPr>
            <w:tcW w:type="dxa" w:w="2160"/>
          </w:tcPr>
          <w:p>
            <w:r>
              <w:t>fear not getting job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2.38</w:t>
            </w:r>
          </w:p>
        </w:tc>
        <w:tc>
          <w:tcPr>
            <w:tcW w:type="dxa" w:w="2160"/>
          </w:tcPr>
          <w:p>
            <w:r>
              <w:t>0.6</w:t>
            </w:r>
          </w:p>
        </w:tc>
      </w:tr>
      <w:tr>
        <w:tc>
          <w:tcPr>
            <w:tcW w:type="dxa" w:w="2160"/>
          </w:tcPr>
          <w:p>
            <w:r>
              <w:t>don need know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1.73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</w:tr>
      <w:tr>
        <w:tc>
          <w:tcPr>
            <w:tcW w:type="dxa" w:w="2160"/>
          </w:tcPr>
          <w:p>
            <w:r>
              <w:t>best foot forward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has nothing with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need bring up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not bring up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2.26</w:t>
            </w:r>
          </w:p>
        </w:tc>
        <w:tc>
          <w:tcPr>
            <w:tcW w:type="dxa" w:w="2160"/>
          </w:tcPr>
          <w:p>
            <w:r>
              <w:t>0.75</w:t>
            </w:r>
          </w:p>
        </w:tc>
      </w:tr>
      <w:tr>
        <w:tc>
          <w:tcPr>
            <w:tcW w:type="dxa" w:w="2160"/>
          </w:tcPr>
          <w:p>
            <w:r>
              <w:t>risk not getting job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1.83</w:t>
            </w:r>
          </w:p>
        </w:tc>
        <w:tc>
          <w:tcPr>
            <w:tcW w:type="dxa" w:w="2160"/>
          </w:tcPr>
          <w:p>
            <w:r>
              <w:t>0.61</w:t>
            </w:r>
          </w:p>
        </w:tc>
      </w:tr>
      <w:tr>
        <w:tc>
          <w:tcPr>
            <w:tcW w:type="dxa" w:w="2160"/>
          </w:tcPr>
          <w:p>
            <w:r>
              <w:t>they don need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1.73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</w:tr>
      <w:tr>
        <w:tc>
          <w:tcPr>
            <w:tcW w:type="dxa" w:w="2160"/>
          </w:tcPr>
          <w:p>
            <w:r>
              <w:t>they don need know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1.73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