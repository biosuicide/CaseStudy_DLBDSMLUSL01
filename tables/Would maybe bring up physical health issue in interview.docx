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ngram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  <w:tc>
          <w:tcPr>
            <w:tcW w:type="dxa" w:w="2160"/>
          </w:tcPr>
          <w:p>
            <w:r>
              <w:t>tfidf_sum</w:t>
            </w:r>
          </w:p>
        </w:tc>
        <w:tc>
          <w:tcPr>
            <w:tcW w:type="dxa" w:w="2160"/>
          </w:tcPr>
          <w:p>
            <w:r>
              <w:t>tfidf_per_occurrence</w:t>
            </w:r>
          </w:p>
        </w:tc>
      </w:tr>
      <w:tr>
        <w:tc>
          <w:tcPr>
            <w:tcW w:type="dxa" w:w="2160"/>
          </w:tcPr>
          <w:p>
            <w:r>
              <w:t>chances getting job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5.6</w:t>
            </w:r>
          </w:p>
        </w:tc>
        <w:tc>
          <w:tcPr>
            <w:tcW w:type="dxa" w:w="2160"/>
          </w:tcPr>
          <w:p>
            <w:r>
              <w:t>0.8</w:t>
            </w:r>
          </w:p>
        </w:tc>
      </w:tr>
      <w:tr>
        <w:tc>
          <w:tcPr>
            <w:tcW w:type="dxa" w:w="2160"/>
          </w:tcPr>
          <w:p>
            <w:r>
              <w:t>ability perform job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3.09</w:t>
            </w:r>
          </w:p>
        </w:tc>
        <w:tc>
          <w:tcPr>
            <w:tcW w:type="dxa" w:w="2160"/>
          </w:tcPr>
          <w:p>
            <w:r>
              <w:t>0.77</w:t>
            </w:r>
          </w:p>
        </w:tc>
      </w:tr>
      <w:tr>
        <w:tc>
          <w:tcPr>
            <w:tcW w:type="dxa" w:w="2160"/>
          </w:tcPr>
          <w:p>
            <w:r>
              <w:t>bring up not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3.14</w:t>
            </w:r>
          </w:p>
        </w:tc>
        <w:tc>
          <w:tcPr>
            <w:tcW w:type="dxa" w:w="2160"/>
          </w:tcPr>
          <w:p>
            <w:r>
              <w:t>0.78</w:t>
            </w:r>
          </w:p>
        </w:tc>
      </w:tr>
      <w:tr>
        <w:tc>
          <w:tcPr>
            <w:tcW w:type="dxa" w:w="2160"/>
          </w:tcPr>
          <w:p>
            <w:r>
              <w:t>affected ability job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3.49</w:t>
            </w:r>
          </w:p>
        </w:tc>
        <w:tc>
          <w:tcPr>
            <w:tcW w:type="dxa" w:w="2160"/>
          </w:tcPr>
          <w:p>
            <w:r>
              <w:t>0.87</w:t>
            </w:r>
          </w:p>
        </w:tc>
      </w:tr>
      <w:tr>
        <w:tc>
          <w:tcPr>
            <w:tcW w:type="dxa" w:w="2160"/>
          </w:tcPr>
          <w:p>
            <w:r>
              <w:t>could be seen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  <w:tr>
        <w:tc>
          <w:tcPr>
            <w:tcW w:type="dxa" w:w="2160"/>
          </w:tcPr>
          <w:p>
            <w:r>
              <w:t>impact ability work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3.82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</w:tr>
      <w:tr>
        <w:tc>
          <w:tcPr>
            <w:tcW w:type="dxa" w:w="2160"/>
          </w:tcPr>
          <w:p>
            <w:r>
              <w:t>bring up unless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2.2</w:t>
            </w:r>
          </w:p>
        </w:tc>
        <w:tc>
          <w:tcPr>
            <w:tcW w:type="dxa" w:w="2160"/>
          </w:tcPr>
          <w:p>
            <w:r>
              <w:t>0.55</w:t>
            </w:r>
          </w:p>
        </w:tc>
      </w:tr>
      <w:tr>
        <w:tc>
          <w:tcPr>
            <w:tcW w:type="dxa" w:w="2160"/>
          </w:tcPr>
          <w:p>
            <w:r>
              <w:t>bring up physical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2.34</w:t>
            </w:r>
          </w:p>
        </w:tc>
        <w:tc>
          <w:tcPr>
            <w:tcW w:type="dxa" w:w="2160"/>
          </w:tcPr>
          <w:p>
            <w:r>
              <w:t>0.58</w:t>
            </w:r>
          </w:p>
        </w:tc>
      </w:tr>
      <w:tr>
        <w:tc>
          <w:tcPr>
            <w:tcW w:type="dxa" w:w="2160"/>
          </w:tcPr>
          <w:p>
            <w:r>
              <w:t>health issue not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2.73</w:t>
            </w:r>
          </w:p>
        </w:tc>
        <w:tc>
          <w:tcPr>
            <w:tcW w:type="dxa" w:w="2160"/>
          </w:tcPr>
          <w:p>
            <w:r>
              <w:t>0.68</w:t>
            </w:r>
          </w:p>
        </w:tc>
      </w:tr>
      <w:tr>
        <w:tc>
          <w:tcPr>
            <w:tcW w:type="dxa" w:w="2160"/>
          </w:tcPr>
          <w:p>
            <w:r>
              <w:t>depends physical issue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  <w:tr>
        <w:tc>
          <w:tcPr>
            <w:tcW w:type="dxa" w:w="2160"/>
          </w:tcPr>
          <w:p>
            <w:r>
              <w:t>affected ability work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2.55</w:t>
            </w:r>
          </w:p>
        </w:tc>
        <w:tc>
          <w:tcPr>
            <w:tcW w:type="dxa" w:w="2160"/>
          </w:tcPr>
          <w:p>
            <w:r>
              <w:t>0.85</w:t>
            </w:r>
          </w:p>
        </w:tc>
      </w:tr>
      <w:tr>
        <w:tc>
          <w:tcPr>
            <w:tcW w:type="dxa" w:w="2160"/>
          </w:tcPr>
          <w:p>
            <w:r>
              <w:t>affect chances getting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2.5</w:t>
            </w:r>
          </w:p>
        </w:tc>
        <w:tc>
          <w:tcPr>
            <w:tcW w:type="dxa" w:w="2160"/>
          </w:tcPr>
          <w:p>
            <w:r>
              <w:t>0.83</w:t>
            </w:r>
          </w:p>
        </w:tc>
      </w:tr>
      <w:tr>
        <w:tc>
          <w:tcPr>
            <w:tcW w:type="dxa" w:w="2160"/>
          </w:tcPr>
          <w:p>
            <w:r>
              <w:t>bring up physical health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1.39</w:t>
            </w:r>
          </w:p>
        </w:tc>
        <w:tc>
          <w:tcPr>
            <w:tcW w:type="dxa" w:w="2160"/>
          </w:tcPr>
          <w:p>
            <w:r>
              <w:t>0.46</w:t>
            </w:r>
          </w:p>
        </w:tc>
      </w:tr>
      <w:tr>
        <w:tc>
          <w:tcPr>
            <w:tcW w:type="dxa" w:w="2160"/>
          </w:tcPr>
          <w:p>
            <w:r>
              <w:t>bring up otherwise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2.83</w:t>
            </w:r>
          </w:p>
        </w:tc>
        <w:tc>
          <w:tcPr>
            <w:tcW w:type="dxa" w:w="2160"/>
          </w:tcPr>
          <w:p>
            <w:r>
              <w:t>0.94</w:t>
            </w:r>
          </w:p>
        </w:tc>
      </w:tr>
      <w:tr>
        <w:tc>
          <w:tcPr>
            <w:tcW w:type="dxa" w:w="2160"/>
          </w:tcPr>
          <w:p>
            <w:r>
              <w:t>bring up interview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  <w:tr>
        <w:tc>
          <w:tcPr>
            <w:tcW w:type="dxa" w:w="2160"/>
          </w:tcPr>
          <w:p>
            <w:r>
              <w:t>does not affect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2.37</w:t>
            </w:r>
          </w:p>
        </w:tc>
        <w:tc>
          <w:tcPr>
            <w:tcW w:type="dxa" w:w="2160"/>
          </w:tcPr>
          <w:p>
            <w:r>
              <w:t>0.79</w:t>
            </w:r>
          </w:p>
        </w:tc>
      </w:tr>
      <w:tr>
        <w:tc>
          <w:tcPr>
            <w:tcW w:type="dxa" w:w="2160"/>
          </w:tcPr>
          <w:p>
            <w:r>
              <w:t>health issue affect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1.58</w:t>
            </w:r>
          </w:p>
        </w:tc>
        <w:tc>
          <w:tcPr>
            <w:tcW w:type="dxa" w:w="2160"/>
          </w:tcPr>
          <w:p>
            <w:r>
              <w:t>0.53</w:t>
            </w:r>
          </w:p>
        </w:tc>
      </w:tr>
      <w:tr>
        <w:tc>
          <w:tcPr>
            <w:tcW w:type="dxa" w:w="2160"/>
          </w:tcPr>
          <w:p>
            <w:r>
              <w:t>during interview process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  <w:tr>
        <w:tc>
          <w:tcPr>
            <w:tcW w:type="dxa" w:w="2160"/>
          </w:tcPr>
          <w:p>
            <w:r>
              <w:t>issue affect job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1.94</w:t>
            </w:r>
          </w:p>
        </w:tc>
        <w:tc>
          <w:tcPr>
            <w:tcW w:type="dxa" w:w="2160"/>
          </w:tcPr>
          <w:p>
            <w:r>
              <w:t>0.65</w:t>
            </w:r>
          </w:p>
        </w:tc>
      </w:tr>
      <w:tr>
        <w:tc>
          <w:tcPr>
            <w:tcW w:type="dxa" w:w="2160"/>
          </w:tcPr>
          <w:p>
            <w:r>
              <w:t>job bring up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2.12</w:t>
            </w:r>
          </w:p>
        </w:tc>
        <w:tc>
          <w:tcPr>
            <w:tcW w:type="dxa" w:w="2160"/>
          </w:tcPr>
          <w:p>
            <w:r>
              <w:t>0.71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