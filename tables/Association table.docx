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X_variable</w:t>
            </w:r>
          </w:p>
        </w:tc>
        <w:tc>
          <w:tcPr>
            <w:tcW w:type="dxa" w:w="1440"/>
          </w:tcPr>
          <w:p>
            <w:r>
              <w:t>Y_variable</w:t>
            </w:r>
          </w:p>
        </w:tc>
        <w:tc>
          <w:tcPr>
            <w:tcW w:type="dxa" w:w="1440"/>
          </w:tcPr>
          <w:p>
            <w:r>
              <w:t>Chi2</w:t>
            </w:r>
          </w:p>
        </w:tc>
        <w:tc>
          <w:tcPr>
            <w:tcW w:type="dxa" w:w="1440"/>
          </w:tcPr>
          <w:p>
            <w:r>
              <w:t>df</w:t>
            </w:r>
          </w:p>
        </w:tc>
        <w:tc>
          <w:tcPr>
            <w:tcW w:type="dxa" w:w="1440"/>
          </w:tcPr>
          <w:p>
            <w:r>
              <w:t>p_value</w:t>
            </w:r>
          </w:p>
        </w:tc>
        <w:tc>
          <w:tcPr>
            <w:tcW w:type="dxa" w:w="1440"/>
          </w:tcPr>
          <w:p>
            <w:r>
              <w:t>Cramers_V</w:t>
            </w:r>
          </w:p>
        </w:tc>
      </w:tr>
      <w:tr>
        <w:tc>
          <w:tcPr>
            <w:tcW w:type="dxa" w:w="1440"/>
          </w:tcPr>
          <w:p>
            <w:r>
              <w:t>Has your employer ever formally discussed mental health (for example, as part of a wellness campaign or other official communication)?</w:t>
            </w:r>
          </w:p>
        </w:tc>
        <w:tc>
          <w:tcPr>
            <w:tcW w:type="dxa" w:w="1440"/>
          </w:tcPr>
          <w:p>
            <w:r>
              <w:t>Do you feel that your employer takes mental health as seriously as physical health?</w:t>
            </w:r>
          </w:p>
        </w:tc>
        <w:tc>
          <w:tcPr>
            <w:tcW w:type="dxa" w:w="1440"/>
          </w:tcPr>
          <w:p>
            <w:r>
              <w:t>124.3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0.000</w:t>
            </w:r>
          </w:p>
        </w:tc>
        <w:tc>
          <w:tcPr>
            <w:tcW w:type="dxa" w:w="1440"/>
          </w:tcPr>
          <w:p>
            <w:r>
              <w:t>0.233</w:t>
            </w:r>
          </w:p>
        </w:tc>
      </w:tr>
      <w:tr>
        <w:tc>
          <w:tcPr>
            <w:tcW w:type="dxa" w:w="1440"/>
          </w:tcPr>
          <w:p>
            <w:r>
              <w:t>Has your employer ever formally discussed mental health (for example, as part of a wellness campaign or other official communication)?</w:t>
            </w:r>
          </w:p>
        </w:tc>
        <w:tc>
          <w:tcPr>
            <w:tcW w:type="dxa" w:w="1440"/>
          </w:tcPr>
          <w:p>
            <w:r>
              <w:t>Would you feel comfortable discussing a mental health disorder with your direct supervisor(s)?</w:t>
            </w:r>
          </w:p>
        </w:tc>
        <w:tc>
          <w:tcPr>
            <w:tcW w:type="dxa" w:w="1440"/>
          </w:tcPr>
          <w:p>
            <w:r>
              <w:t>62.2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0.000</w:t>
            </w:r>
          </w:p>
        </w:tc>
        <w:tc>
          <w:tcPr>
            <w:tcW w:type="dxa" w:w="1440"/>
          </w:tcPr>
          <w:p>
            <w:r>
              <w:t>0.165</w:t>
            </w:r>
          </w:p>
        </w:tc>
      </w:tr>
      <w:tr>
        <w:tc>
          <w:tcPr>
            <w:tcW w:type="dxa" w:w="1440"/>
          </w:tcPr>
          <w:p>
            <w:r>
              <w:t>Does your employer offer resources to learn more about mental health concerns and options for seeking help?</w:t>
            </w:r>
          </w:p>
        </w:tc>
        <w:tc>
          <w:tcPr>
            <w:tcW w:type="dxa" w:w="1440"/>
          </w:tcPr>
          <w:p>
            <w:r>
              <w:t>Do you feel that your employer takes mental health as seriously as physical health?</w:t>
            </w:r>
          </w:p>
        </w:tc>
        <w:tc>
          <w:tcPr>
            <w:tcW w:type="dxa" w:w="1440"/>
          </w:tcPr>
          <w:p>
            <w:r>
              <w:t>57.6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0.000</w:t>
            </w:r>
          </w:p>
        </w:tc>
        <w:tc>
          <w:tcPr>
            <w:tcW w:type="dxa" w:w="1440"/>
          </w:tcPr>
          <w:p>
            <w:r>
              <w:t>0.159</w:t>
            </w:r>
          </w:p>
        </w:tc>
      </w:tr>
      <w:tr>
        <w:tc>
          <w:tcPr>
            <w:tcW w:type="dxa" w:w="1440"/>
          </w:tcPr>
          <w:p>
            <w:r>
              <w:t>Has your employer ever formally discussed mental health (for example, as part of a wellness campaign or other official communication)?</w:t>
            </w:r>
          </w:p>
        </w:tc>
        <w:tc>
          <w:tcPr>
            <w:tcW w:type="dxa" w:w="1440"/>
          </w:tcPr>
          <w:p>
            <w:r>
              <w:t>Do you think that discussing a mental health disorder with your employer would have negative consequences?</w:t>
            </w:r>
          </w:p>
        </w:tc>
        <w:tc>
          <w:tcPr>
            <w:tcW w:type="dxa" w:w="1440"/>
          </w:tcPr>
          <w:p>
            <w:r>
              <w:t>42.4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0.000</w:t>
            </w:r>
          </w:p>
        </w:tc>
        <w:tc>
          <w:tcPr>
            <w:tcW w:type="dxa" w:w="1440"/>
          </w:tcPr>
          <w:p>
            <w:r>
              <w:t>0.136</w:t>
            </w:r>
          </w:p>
        </w:tc>
      </w:tr>
      <w:tr>
        <w:tc>
          <w:tcPr>
            <w:tcW w:type="dxa" w:w="1440"/>
          </w:tcPr>
          <w:p>
            <w:r>
              <w:t>Does your employer offer resources to learn more about mental health concerns and options for seeking help?</w:t>
            </w:r>
          </w:p>
        </w:tc>
        <w:tc>
          <w:tcPr>
            <w:tcW w:type="dxa" w:w="1440"/>
          </w:tcPr>
          <w:p>
            <w:r>
              <w:t>Would you feel comfortable discussing a mental health disorder with your direct supervisor(s)?</w:t>
            </w:r>
          </w:p>
        </w:tc>
        <w:tc>
          <w:tcPr>
            <w:tcW w:type="dxa" w:w="1440"/>
          </w:tcPr>
          <w:p>
            <w:r>
              <w:t>41.6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0.000</w:t>
            </w:r>
          </w:p>
        </w:tc>
        <w:tc>
          <w:tcPr>
            <w:tcW w:type="dxa" w:w="1440"/>
          </w:tcPr>
          <w:p>
            <w:r>
              <w:t>0.135</w:t>
            </w:r>
          </w:p>
        </w:tc>
      </w:tr>
      <w:tr>
        <w:tc>
          <w:tcPr>
            <w:tcW w:type="dxa" w:w="1440"/>
          </w:tcPr>
          <w:p>
            <w:r>
              <w:t>Does your employer provide mental health benefits as part of healthcare coverage?</w:t>
            </w:r>
          </w:p>
        </w:tc>
        <w:tc>
          <w:tcPr>
            <w:tcW w:type="dxa" w:w="1440"/>
          </w:tcPr>
          <w:p>
            <w:r>
              <w:t>Would you feel comfortable discussing a mental health disorder with your direct supervisor(s)?</w:t>
            </w:r>
          </w:p>
        </w:tc>
        <w:tc>
          <w:tcPr>
            <w:tcW w:type="dxa" w:w="1440"/>
          </w:tcPr>
          <w:p>
            <w:r>
              <w:t>24.6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0.000</w:t>
            </w:r>
          </w:p>
        </w:tc>
        <w:tc>
          <w:tcPr>
            <w:tcW w:type="dxa" w:w="1440"/>
          </w:tcPr>
          <w:p>
            <w:r>
              <w:t>0.104</w:t>
            </w:r>
          </w:p>
        </w:tc>
      </w:tr>
      <w:tr>
        <w:tc>
          <w:tcPr>
            <w:tcW w:type="dxa" w:w="1440"/>
          </w:tcPr>
          <w:p>
            <w:r>
              <w:t>Do you know the options for mental health care available under your employer-provided coverage?</w:t>
            </w:r>
          </w:p>
        </w:tc>
        <w:tc>
          <w:tcPr>
            <w:tcW w:type="dxa" w:w="1440"/>
          </w:tcPr>
          <w:p>
            <w:r>
              <w:t>Would you feel comfortable discussing a mental health disorder with your direct supervisor(s)?</w:t>
            </w:r>
          </w:p>
        </w:tc>
        <w:tc>
          <w:tcPr>
            <w:tcW w:type="dxa" w:w="1440"/>
          </w:tcPr>
          <w:p>
            <w:r>
              <w:t>23.9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0.102</w:t>
            </w:r>
          </w:p>
        </w:tc>
      </w:tr>
      <w:tr>
        <w:tc>
          <w:tcPr>
            <w:tcW w:type="dxa" w:w="1440"/>
          </w:tcPr>
          <w:p>
            <w:r>
              <w:t>Does your employer provide mental health benefits as part of healthcare coverage?</w:t>
            </w:r>
          </w:p>
        </w:tc>
        <w:tc>
          <w:tcPr>
            <w:tcW w:type="dxa" w:w="1440"/>
          </w:tcPr>
          <w:p>
            <w:r>
              <w:t>Do you feel that your employer takes mental health as seriously as physical health?</w:t>
            </w:r>
          </w:p>
        </w:tc>
        <w:tc>
          <w:tcPr>
            <w:tcW w:type="dxa" w:w="1440"/>
          </w:tcPr>
          <w:p>
            <w:r>
              <w:t>23.3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0.101</w:t>
            </w:r>
          </w:p>
        </w:tc>
      </w:tr>
      <w:tr>
        <w:tc>
          <w:tcPr>
            <w:tcW w:type="dxa" w:w="1440"/>
          </w:tcPr>
          <w:p>
            <w:r>
              <w:t>Does your employer provide mental health benefits as part of healthcare coverage?</w:t>
            </w:r>
          </w:p>
        </w:tc>
        <w:tc>
          <w:tcPr>
            <w:tcW w:type="dxa" w:w="1440"/>
          </w:tcPr>
          <w:p>
            <w:r>
              <w:t>Have you observed or experienced an unsupportive or badly handled response to a mental health issue in your current or previous workplace?</w:t>
            </w:r>
          </w:p>
        </w:tc>
        <w:tc>
          <w:tcPr>
            <w:tcW w:type="dxa" w:w="1440"/>
          </w:tcPr>
          <w:p>
            <w:r>
              <w:t>34.6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</w:tr>
      <w:tr>
        <w:tc>
          <w:tcPr>
            <w:tcW w:type="dxa" w:w="1440"/>
          </w:tcPr>
          <w:p>
            <w:r>
              <w:t>Do you know the options for mental health care available under your employer-provided coverage?</w:t>
            </w:r>
          </w:p>
        </w:tc>
        <w:tc>
          <w:tcPr>
            <w:tcW w:type="dxa" w:w="1440"/>
          </w:tcPr>
          <w:p>
            <w:r>
              <w:t>Do you feel that your employer takes mental health as seriously as physical health?</w:t>
            </w:r>
          </w:p>
        </w:tc>
        <w:tc>
          <w:tcPr>
            <w:tcW w:type="dxa" w:w="1440"/>
          </w:tcPr>
          <w:p>
            <w:r>
              <w:t>22.7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0.0995</w:t>
            </w:r>
          </w:p>
        </w:tc>
      </w:tr>
      <w:tr>
        <w:tc>
          <w:tcPr>
            <w:tcW w:type="dxa" w:w="1440"/>
          </w:tcPr>
          <w:p>
            <w:r>
              <w:t>Does your employer provide mental health benefits as part of healthcare coverage?</w:t>
            </w:r>
          </w:p>
        </w:tc>
        <w:tc>
          <w:tcPr>
            <w:tcW w:type="dxa" w:w="1440"/>
          </w:tcPr>
          <w:p>
            <w:r>
              <w:t>Do you think that discussing a mental health disorder with your employer would have negative consequences?</w:t>
            </w:r>
          </w:p>
        </w:tc>
        <w:tc>
          <w:tcPr>
            <w:tcW w:type="dxa" w:w="1440"/>
          </w:tcPr>
          <w:p>
            <w:r>
              <w:t>22.3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0.0986</w:t>
            </w:r>
          </w:p>
        </w:tc>
      </w:tr>
      <w:tr>
        <w:tc>
          <w:tcPr>
            <w:tcW w:type="dxa" w:w="1440"/>
          </w:tcPr>
          <w:p>
            <w:r>
              <w:t>Do you know the options for mental health care available under your employer-provided coverage?</w:t>
            </w:r>
          </w:p>
        </w:tc>
        <w:tc>
          <w:tcPr>
            <w:tcW w:type="dxa" w:w="1440"/>
          </w:tcPr>
          <w:p>
            <w:r>
              <w:t>Have you observed or experienced an unsupportive or badly handled response to a mental health issue in your current or previous workplace?</w:t>
            </w:r>
          </w:p>
        </w:tc>
        <w:tc>
          <w:tcPr>
            <w:tcW w:type="dxa" w:w="1440"/>
          </w:tcPr>
          <w:p>
            <w:r>
              <w:t>31.9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0.0963</w:t>
            </w:r>
          </w:p>
        </w:tc>
      </w:tr>
      <w:tr>
        <w:tc>
          <w:tcPr>
            <w:tcW w:type="dxa" w:w="1440"/>
          </w:tcPr>
          <w:p>
            <w:r>
              <w:t>Does your employer offer resources to learn more about mental health concerns and options for seeking help?</w:t>
            </w:r>
          </w:p>
        </w:tc>
        <w:tc>
          <w:tcPr>
            <w:tcW w:type="dxa" w:w="1440"/>
          </w:tcPr>
          <w:p>
            <w:r>
              <w:t>Do you think that discussing a mental health disorder with your employer would have negative consequences?</w:t>
            </w:r>
          </w:p>
        </w:tc>
        <w:tc>
          <w:tcPr>
            <w:tcW w:type="dxa" w:w="1440"/>
          </w:tcPr>
          <w:p>
            <w:r>
              <w:t>18.5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0.0898</w:t>
            </w:r>
          </w:p>
        </w:tc>
      </w:tr>
      <w:tr>
        <w:tc>
          <w:tcPr>
            <w:tcW w:type="dxa" w:w="1440"/>
          </w:tcPr>
          <w:p>
            <w:r>
              <w:t>Do you know the options for mental health care available under your employer-provided coverage?</w:t>
            </w:r>
          </w:p>
        </w:tc>
        <w:tc>
          <w:tcPr>
            <w:tcW w:type="dxa" w:w="1440"/>
          </w:tcPr>
          <w:p>
            <w:r>
              <w:t>Do you think that discussing a mental health disorder with your employer would have negative consequences?</w:t>
            </w:r>
          </w:p>
        </w:tc>
        <w:tc>
          <w:tcPr>
            <w:tcW w:type="dxa" w:w="1440"/>
          </w:tcPr>
          <w:p>
            <w:r>
              <w:t>18.1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0.006</w:t>
            </w:r>
          </w:p>
        </w:tc>
        <w:tc>
          <w:tcPr>
            <w:tcW w:type="dxa" w:w="1440"/>
          </w:tcPr>
          <w:p>
            <w:r>
              <w:t>0.0887</w:t>
            </w:r>
          </w:p>
        </w:tc>
      </w:tr>
      <w:tr>
        <w:tc>
          <w:tcPr>
            <w:tcW w:type="dxa" w:w="1440"/>
          </w:tcPr>
          <w:p>
            <w:r>
              <w:t>Does your employer offer resources to learn more about mental health concerns and options for seeking help?</w:t>
            </w:r>
          </w:p>
        </w:tc>
        <w:tc>
          <w:tcPr>
            <w:tcW w:type="dxa" w:w="1440"/>
          </w:tcPr>
          <w:p>
            <w:r>
              <w:t>Have you observed or experienced an unsupportive or badly handled response to a mental health issue in your current or previous workplace?</w:t>
            </w:r>
          </w:p>
        </w:tc>
        <w:tc>
          <w:tcPr>
            <w:tcW w:type="dxa" w:w="1440"/>
          </w:tcPr>
          <w:p>
            <w:r>
              <w:t>16.6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0.034</w:t>
            </w:r>
          </w:p>
        </w:tc>
        <w:tc>
          <w:tcPr>
            <w:tcW w:type="dxa" w:w="1440"/>
          </w:tcPr>
          <w:p>
            <w:r>
              <w:t>0.0852</w:t>
            </w:r>
          </w:p>
        </w:tc>
      </w:tr>
      <w:tr>
        <w:tc>
          <w:tcPr>
            <w:tcW w:type="dxa" w:w="1440"/>
          </w:tcPr>
          <w:p>
            <w:r>
              <w:t>Does your employer offer resources to learn more about mental health concerns and options for seeking help?</w:t>
            </w:r>
          </w:p>
        </w:tc>
        <w:tc>
          <w:tcPr>
            <w:tcW w:type="dxa" w:w="1440"/>
          </w:tcPr>
          <w:p>
            <w:r>
              <w:t>Do you think that discussing a physical health issue with your employer would have negative consequences?</w:t>
            </w:r>
          </w:p>
        </w:tc>
        <w:tc>
          <w:tcPr>
            <w:tcW w:type="dxa" w:w="1440"/>
          </w:tcPr>
          <w:p>
            <w:r>
              <w:t>11.7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0.020</w:t>
            </w:r>
          </w:p>
        </w:tc>
        <w:tc>
          <w:tcPr>
            <w:tcW w:type="dxa" w:w="1440"/>
          </w:tcPr>
          <w:p>
            <w:r>
              <w:t>0.0715</w:t>
            </w:r>
          </w:p>
        </w:tc>
      </w:tr>
      <w:tr>
        <w:tc>
          <w:tcPr>
            <w:tcW w:type="dxa" w:w="1440"/>
          </w:tcPr>
          <w:p>
            <w:r>
              <w:t>Does your employer provide mental health benefits as part of healthcare coverage?</w:t>
            </w:r>
          </w:p>
        </w:tc>
        <w:tc>
          <w:tcPr>
            <w:tcW w:type="dxa" w:w="1440"/>
          </w:tcPr>
          <w:p>
            <w:r>
              <w:t>Do you think that discussing a physical health issue with your employer would have negative consequences?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0.125</w:t>
            </w:r>
          </w:p>
        </w:tc>
        <w:tc>
          <w:tcPr>
            <w:tcW w:type="dxa" w:w="1440"/>
          </w:tcPr>
          <w:p>
            <w:r>
              <w:t>0.066</w:t>
            </w:r>
          </w:p>
        </w:tc>
      </w:tr>
      <w:tr>
        <w:tc>
          <w:tcPr>
            <w:tcW w:type="dxa" w:w="1440"/>
          </w:tcPr>
          <w:p>
            <w:r>
              <w:t>Has your employer ever formally discussed mental health (for example, as part of a wellness campaign or other official communication)?</w:t>
            </w:r>
          </w:p>
        </w:tc>
        <w:tc>
          <w:tcPr>
            <w:tcW w:type="dxa" w:w="1440"/>
          </w:tcPr>
          <w:p>
            <w:r>
              <w:t>Do you think that discussing a physical health issue with your employer would have negative consequences?</w:t>
            </w:r>
          </w:p>
        </w:tc>
        <w:tc>
          <w:tcPr>
            <w:tcW w:type="dxa" w:w="1440"/>
          </w:tcPr>
          <w:p>
            <w:r>
              <w:t>9.5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0.050</w:t>
            </w:r>
          </w:p>
        </w:tc>
        <w:tc>
          <w:tcPr>
            <w:tcW w:type="dxa" w:w="1440"/>
          </w:tcPr>
          <w:p>
            <w:r>
              <w:t>0.0644</w:t>
            </w:r>
          </w:p>
        </w:tc>
      </w:tr>
      <w:tr>
        <w:tc>
          <w:tcPr>
            <w:tcW w:type="dxa" w:w="1440"/>
          </w:tcPr>
          <w:p>
            <w:r>
              <w:t>Do you know the options for mental health care available under your employer-provided coverage?</w:t>
            </w:r>
          </w:p>
        </w:tc>
        <w:tc>
          <w:tcPr>
            <w:tcW w:type="dxa" w:w="1440"/>
          </w:tcPr>
          <w:p>
            <w:r>
              <w:t>Do you think that discussing a physical health issue with your employer would have negative consequences?</w:t>
            </w:r>
          </w:p>
        </w:tc>
        <w:tc>
          <w:tcPr>
            <w:tcW w:type="dxa" w:w="1440"/>
          </w:tcPr>
          <w:p>
            <w:r>
              <w:t>8.2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0.223</w:t>
            </w:r>
          </w:p>
        </w:tc>
        <w:tc>
          <w:tcPr>
            <w:tcW w:type="dxa" w:w="1440"/>
          </w:tcPr>
          <w:p>
            <w:r>
              <w:t>0.0598</w:t>
            </w:r>
          </w:p>
        </w:tc>
      </w:tr>
      <w:tr>
        <w:tc>
          <w:tcPr>
            <w:tcW w:type="dxa" w:w="1440"/>
          </w:tcPr>
          <w:p>
            <w:r>
              <w:t>Has your employer ever formally discussed mental health (for example, as part of a wellness campaign or other official communication)?</w:t>
            </w:r>
          </w:p>
        </w:tc>
        <w:tc>
          <w:tcPr>
            <w:tcW w:type="dxa" w:w="1440"/>
          </w:tcPr>
          <w:p>
            <w:r>
              <w:t>Have you observed or experienced an unsupportive or badly handled response to a mental health issue in your current or previous workplace?</w:t>
            </w:r>
          </w:p>
        </w:tc>
        <w:tc>
          <w:tcPr>
            <w:tcW w:type="dxa" w:w="1440"/>
          </w:tcPr>
          <w:p>
            <w:r>
              <w:t>5.2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0.731</w:t>
            </w:r>
          </w:p>
        </w:tc>
        <w:tc>
          <w:tcPr>
            <w:tcW w:type="dxa" w:w="1440"/>
          </w:tcPr>
          <w:p>
            <w:r>
              <w:t>0.0478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